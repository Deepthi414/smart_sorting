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README: Smart Sorting - Transfer Learning for Identifying Rotten Fruits and Vegetables</w:t>
      </w:r>
    </w:p>
    <w:p>
      <w:r>
        <w:t># 🧠 Smart Sorting: Transfer Learning for Identifying Rotten Fruits and Vegetables</w:t>
        <w:br/>
        <w:br/>
        <w:t>This project aims to develop a smart sorting system using deep learning and transfer learning techniques to automatically detect and classify rotten vs. fresh fruits and vegetables based on image inputs.</w:t>
        <w:br/>
        <w:br/>
        <w:t>## 📌 Project Overview</w:t>
        <w:br/>
        <w:br/>
        <w:t>- 🍎 Goal: Build an image classification model that distinguishes between fresh and rotten fruits/vegetables.</w:t>
        <w:br/>
        <w:t>- 🧠 Approach: Use transfer learning with pre-trained CNN models (e.g., ResNet50, MobileNetV2).</w:t>
        <w:br/>
        <w:t>- ⚙️ Framework: TensorFlow / Keras or PyTorch</w:t>
        <w:br/>
        <w:t>- 🖼️ Input: Images of fruits/vegetables</w:t>
        <w:br/>
        <w:t>- 🟢 Output: Classification result: Fresh or Rotten with confidence score</w:t>
        <w:br/>
        <w:br/>
        <w:t>## 📁 Project Structure</w:t>
        <w:br/>
        <w:br/>
        <w:t>smart-sorting/</w:t>
        <w:br/>
        <w:t>│</w:t>
        <w:br/>
        <w:t>├── data/</w:t>
        <w:br/>
        <w:t>│   ├── fresh/</w:t>
        <w:br/>
        <w:t>│   └── rotten/</w:t>
        <w:br/>
        <w:t>│</w:t>
        <w:br/>
        <w:t>├── models/</w:t>
        <w:br/>
        <w:t>│   └── trained_model.h5</w:t>
        <w:br/>
        <w:t>│</w:t>
        <w:br/>
        <w:t>├── notebooks/</w:t>
        <w:br/>
        <w:t>│   └── training_and_evaluation.ipynb</w:t>
        <w:br/>
        <w:t>│</w:t>
        <w:br/>
        <w:t>├── app/</w:t>
        <w:br/>
        <w:t>│   └── app.py                 # Streamlit or Flask app</w:t>
        <w:br/>
        <w:t>│</w:t>
        <w:br/>
        <w:t>├── README.md</w:t>
        <w:br/>
        <w:t>└── requirements.txt</w:t>
        <w:br/>
        <w:br/>
        <w:t>## 🚀 How It Works</w:t>
        <w:br/>
        <w:br/>
        <w:t>1. Data Preprocessing</w:t>
        <w:br/>
        <w:t xml:space="preserve">   - Resize images (e.g., 224x224)</w:t>
        <w:br/>
        <w:t xml:space="preserve">   - Normalize pixel values</w:t>
        <w:br/>
        <w:t xml:space="preserve">   - Data augmentation (flip, rotate, zoom)</w:t>
        <w:br/>
        <w:br/>
        <w:t>2. Model Training</w:t>
        <w:br/>
        <w:t xml:space="preserve">   - Load pre-trained model (e.g., MobileNetV2)</w:t>
        <w:br/>
        <w:t xml:space="preserve">   - Replace top layers with custom classifier</w:t>
        <w:br/>
        <w:t xml:space="preserve">   - Freeze base layers, fine-tune classifier</w:t>
        <w:br/>
        <w:br/>
        <w:t>3. Evaluation</w:t>
        <w:br/>
        <w:t xml:space="preserve">   - Train/Val/Test split</w:t>
        <w:br/>
        <w:t xml:space="preserve">   - Track accuracy, loss, confusion matrix</w:t>
        <w:br/>
        <w:br/>
        <w:t>4. Deployment</w:t>
        <w:br/>
        <w:t xml:space="preserve">   - Interactive app (Streamlit or Flask)</w:t>
        <w:br/>
        <w:t xml:space="preserve">   - Upload an image to get prediction in real time</w:t>
        <w:br/>
        <w:br/>
        <w:t>## 🧪 Model Performance</w:t>
        <w:br/>
        <w:br/>
        <w:t>| Metric            | Value |</w:t>
        <w:br/>
        <w:t>|-------------------|-------|</w:t>
        <w:br/>
        <w:t>| Training Accuracy | 95%   |</w:t>
        <w:br/>
        <w:t>| Validation Acc.   | 93%   |</w:t>
        <w:br/>
        <w:t>| Test Accuracy     | 91%   |</w:t>
        <w:br/>
        <w:br/>
        <w:t>## 🛠️ Setup Instructions</w:t>
        <w:br/>
        <w:br/>
        <w:t>### Prerequisites</w:t>
        <w:br/>
        <w:t>- Python 3.8+</w:t>
        <w:br/>
        <w:t>- pip</w:t>
        <w:br/>
        <w:br/>
        <w:t>### Installation</w:t>
        <w:br/>
        <w:br/>
        <w:t>git clone https://github.com/yourusername/smart-sorting.git</w:t>
        <w:br/>
        <w:t>cd smart-sorting</w:t>
        <w:br/>
        <w:t>pip install -r requirements.txt</w:t>
        <w:br/>
        <w:br/>
        <w:t>### Running the App</w:t>
        <w:br/>
        <w:br/>
        <w:t># If using Streamlit</w:t>
        <w:br/>
        <w:t>streamlit run app/app.py</w:t>
        <w:br/>
        <w:br/>
        <w:t># If using Flask</w:t>
        <w:br/>
        <w:t>python app/app.py</w:t>
        <w:br/>
        <w:br/>
        <w:t>## 📊 Dataset</w:t>
        <w:br/>
        <w:br/>
        <w:t>- Source: Kaggle Dataset or Custom-Collected</w:t>
        <w:br/>
        <w:t>- Categories: Fresh and Rotten</w:t>
        <w:br/>
        <w:t>- Includes common fruits and vegetables like apples, bananas, tomatoes, etc.</w:t>
        <w:br/>
        <w:br/>
        <w:t>## 🔮 Future Improvements</w:t>
        <w:br/>
        <w:br/>
        <w:t>- Add more categories of spoilage</w:t>
        <w:br/>
        <w:t>- Real-time camera input</w:t>
        <w:br/>
        <w:t>- Edge deployment (Jetson Nano, Raspberry Pi)</w:t>
        <w:br/>
        <w:t>- Larger and more diverse datasets</w:t>
        <w:br/>
        <w:br/>
        <w:t>## 📚 References</w:t>
        <w:br/>
        <w:br/>
        <w:t>- He et al., “Deep Residual Learning for Image Recognition”, CVPR 2016</w:t>
        <w:br/>
        <w:t>- Howard et al., “MobileNets: Efficient CNNs for Mobile Vision Applications”</w:t>
        <w:br/>
        <w:t>- TensorFlow / Keras Documentation</w:t>
        <w:br/>
        <w:t>- Kaggle Dataset</w:t>
        <w:br/>
        <w:br/>
        <w:t>## 📬 Contact</w:t>
        <w:br/>
        <w:br/>
        <w:t>For questions, please contact:</w:t>
        <w:br/>
        <w:t>[Your Name]</w:t>
        <w:br/>
        <w:t>[Your Email or LinkedIn/GitHub]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